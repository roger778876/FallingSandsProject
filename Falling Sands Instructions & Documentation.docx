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546" w:rsidRDefault="00DD4B59" w:rsidP="008A5546">
      <w:pPr>
        <w:spacing w:line="360" w:lineRule="auto"/>
        <w:outlineLvl w:val="0"/>
        <w:rPr>
          <w:szCs w:val="24"/>
        </w:rPr>
      </w:pPr>
      <w:r>
        <w:rPr>
          <w:b/>
          <w:szCs w:val="24"/>
          <w:u w:val="single"/>
        </w:rPr>
        <w:t>Falling Sands</w:t>
      </w:r>
      <w:r w:rsidR="008A5546">
        <w:rPr>
          <w:b/>
          <w:szCs w:val="24"/>
          <w:u w:val="single"/>
        </w:rPr>
        <w:t xml:space="preserve"> – Code Instructions &amp; Documentation</w:t>
      </w:r>
    </w:p>
    <w:p w:rsidR="008A5546" w:rsidRDefault="008A5546" w:rsidP="008A5546">
      <w:pPr>
        <w:spacing w:line="360" w:lineRule="auto"/>
        <w:rPr>
          <w:szCs w:val="24"/>
        </w:rPr>
      </w:pPr>
      <w:r>
        <w:rPr>
          <w:szCs w:val="24"/>
        </w:rPr>
        <w:t xml:space="preserve">Alex </w:t>
      </w:r>
      <w:proofErr w:type="spellStart"/>
      <w:r>
        <w:rPr>
          <w:szCs w:val="24"/>
        </w:rPr>
        <w:t>Taradachuk</w:t>
      </w:r>
      <w:proofErr w:type="spellEnd"/>
      <w:r>
        <w:rPr>
          <w:szCs w:val="24"/>
        </w:rPr>
        <w:t xml:space="preserve">, Cesar Mu, Isaac Segal, David </w:t>
      </w:r>
      <w:proofErr w:type="spellStart"/>
      <w:r>
        <w:rPr>
          <w:szCs w:val="24"/>
        </w:rPr>
        <w:t>Doktorman</w:t>
      </w:r>
      <w:proofErr w:type="spellEnd"/>
      <w:r>
        <w:rPr>
          <w:szCs w:val="24"/>
        </w:rPr>
        <w:tab/>
        <w:t xml:space="preserve">Mr. </w:t>
      </w:r>
      <w:proofErr w:type="spellStart"/>
      <w:r>
        <w:rPr>
          <w:szCs w:val="24"/>
        </w:rPr>
        <w:t>Platek</w:t>
      </w:r>
      <w:proofErr w:type="spellEnd"/>
      <w:r>
        <w:rPr>
          <w:szCs w:val="24"/>
        </w:rPr>
        <w:t xml:space="preserve"> pd. 8 </w:t>
      </w:r>
    </w:p>
    <w:p w:rsidR="00150EBC" w:rsidRDefault="00150EBC" w:rsidP="00150EBC">
      <w:pPr>
        <w:pStyle w:val="ListParagraph"/>
        <w:numPr>
          <w:ilvl w:val="0"/>
          <w:numId w:val="12"/>
        </w:numPr>
        <w:spacing w:line="360" w:lineRule="auto"/>
        <w:rPr>
          <w:szCs w:val="24"/>
        </w:rPr>
      </w:pPr>
      <w:r>
        <w:rPr>
          <w:b/>
          <w:szCs w:val="24"/>
        </w:rPr>
        <w:t>How to run the code</w:t>
      </w:r>
    </w:p>
    <w:p w:rsidR="00150EBC" w:rsidRDefault="00150EBC" w:rsidP="00150EBC">
      <w:pPr>
        <w:pStyle w:val="ListParagraph"/>
        <w:numPr>
          <w:ilvl w:val="1"/>
          <w:numId w:val="12"/>
        </w:numPr>
        <w:spacing w:line="360" w:lineRule="auto"/>
        <w:ind w:left="810"/>
        <w:rPr>
          <w:szCs w:val="24"/>
        </w:rPr>
      </w:pPr>
      <w:r>
        <w:rPr>
          <w:szCs w:val="24"/>
        </w:rPr>
        <w:t xml:space="preserve">Run </w:t>
      </w:r>
      <w:r>
        <w:rPr>
          <w:rFonts w:ascii="Courier New" w:hAnsi="Courier New" w:cs="Courier New"/>
          <w:szCs w:val="24"/>
        </w:rPr>
        <w:t>SandLab.java</w:t>
      </w:r>
      <w:r>
        <w:rPr>
          <w:szCs w:val="24"/>
        </w:rPr>
        <w:t xml:space="preserve">, which will open a new GUI called </w:t>
      </w:r>
      <w:r w:rsidR="000E4152">
        <w:rPr>
          <w:rFonts w:ascii="Courier New" w:hAnsi="Courier New" w:cs="Courier New"/>
          <w:szCs w:val="24"/>
        </w:rPr>
        <w:t>Falling Sand</w:t>
      </w:r>
    </w:p>
    <w:p w:rsidR="00150EBC" w:rsidRDefault="000E4152" w:rsidP="00150EBC">
      <w:pPr>
        <w:pStyle w:val="ListParagraph"/>
        <w:numPr>
          <w:ilvl w:val="2"/>
          <w:numId w:val="12"/>
        </w:numPr>
        <w:spacing w:line="360" w:lineRule="auto"/>
        <w:ind w:left="1170"/>
        <w:rPr>
          <w:szCs w:val="24"/>
        </w:rPr>
      </w:pPr>
      <w:r>
        <w:rPr>
          <w:noProof/>
          <w:szCs w:val="24"/>
        </w:rPr>
        <w:drawing>
          <wp:inline distT="0" distB="0" distL="0" distR="0">
            <wp:extent cx="3988435" cy="42280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6-12 at 9.39.11 AM.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993110" cy="4232974"/>
                    </a:xfrm>
                    <a:prstGeom prst="rect">
                      <a:avLst/>
                    </a:prstGeom>
                  </pic:spPr>
                </pic:pic>
              </a:graphicData>
            </a:graphic>
          </wp:inline>
        </w:drawing>
      </w:r>
    </w:p>
    <w:p w:rsidR="009236F8" w:rsidRDefault="009236F8" w:rsidP="00150EBC">
      <w:pPr>
        <w:pStyle w:val="ListParagraph"/>
        <w:numPr>
          <w:ilvl w:val="2"/>
          <w:numId w:val="12"/>
        </w:numPr>
        <w:spacing w:line="360" w:lineRule="auto"/>
        <w:ind w:left="1170"/>
        <w:rPr>
          <w:szCs w:val="24"/>
        </w:rPr>
      </w:pPr>
      <w:r>
        <w:rPr>
          <w:b/>
          <w:szCs w:val="24"/>
        </w:rPr>
        <w:t>The Sandbox</w:t>
      </w:r>
      <w:r>
        <w:rPr>
          <w:szCs w:val="24"/>
        </w:rPr>
        <w:t>: a 2 dimensional array, portions of it turn into different colors depending on the position of certain particles within the array</w:t>
      </w:r>
    </w:p>
    <w:p w:rsidR="00150EBC" w:rsidRDefault="000E4152" w:rsidP="00150EBC">
      <w:pPr>
        <w:pStyle w:val="ListParagraph"/>
        <w:numPr>
          <w:ilvl w:val="2"/>
          <w:numId w:val="12"/>
        </w:numPr>
        <w:spacing w:line="360" w:lineRule="auto"/>
        <w:ind w:left="1170"/>
        <w:rPr>
          <w:szCs w:val="24"/>
        </w:rPr>
      </w:pPr>
      <w:r>
        <w:rPr>
          <w:b/>
          <w:szCs w:val="24"/>
        </w:rPr>
        <w:t>Brush Size</w:t>
      </w:r>
      <w:r w:rsidR="00150EBC">
        <w:rPr>
          <w:szCs w:val="24"/>
        </w:rPr>
        <w:t xml:space="preserve">: </w:t>
      </w:r>
      <w:r>
        <w:rPr>
          <w:szCs w:val="24"/>
        </w:rPr>
        <w:t>determines the size of the portion of the screen that the particles are placed on</w:t>
      </w:r>
    </w:p>
    <w:p w:rsidR="00150EBC" w:rsidRDefault="000E4152" w:rsidP="00150EBC">
      <w:pPr>
        <w:pStyle w:val="ListParagraph"/>
        <w:numPr>
          <w:ilvl w:val="2"/>
          <w:numId w:val="12"/>
        </w:numPr>
        <w:spacing w:line="360" w:lineRule="auto"/>
        <w:ind w:left="1170"/>
        <w:rPr>
          <w:szCs w:val="24"/>
        </w:rPr>
      </w:pPr>
      <w:r>
        <w:rPr>
          <w:b/>
          <w:szCs w:val="24"/>
        </w:rPr>
        <w:t>Speed</w:t>
      </w:r>
      <w:r w:rsidR="00150EBC">
        <w:rPr>
          <w:szCs w:val="24"/>
        </w:rPr>
        <w:t xml:space="preserve">: </w:t>
      </w:r>
      <w:r>
        <w:rPr>
          <w:szCs w:val="24"/>
        </w:rPr>
        <w:t>determines how fast the particles fall</w:t>
      </w:r>
    </w:p>
    <w:p w:rsidR="00150EBC" w:rsidRDefault="000E4152" w:rsidP="00150EBC">
      <w:pPr>
        <w:pStyle w:val="ListParagraph"/>
        <w:numPr>
          <w:ilvl w:val="2"/>
          <w:numId w:val="12"/>
        </w:numPr>
        <w:spacing w:line="360" w:lineRule="auto"/>
        <w:ind w:left="1170"/>
        <w:rPr>
          <w:szCs w:val="24"/>
        </w:rPr>
      </w:pPr>
      <w:r>
        <w:rPr>
          <w:b/>
          <w:szCs w:val="24"/>
        </w:rPr>
        <w:t>Empty</w:t>
      </w:r>
      <w:r w:rsidR="00150EBC">
        <w:rPr>
          <w:szCs w:val="24"/>
        </w:rPr>
        <w:t xml:space="preserve">: </w:t>
      </w:r>
      <w:r>
        <w:rPr>
          <w:szCs w:val="24"/>
        </w:rPr>
        <w:t>default state (black)</w:t>
      </w:r>
    </w:p>
    <w:p w:rsidR="00150EBC" w:rsidRDefault="000E4152" w:rsidP="00150EBC">
      <w:pPr>
        <w:pStyle w:val="ListParagraph"/>
        <w:numPr>
          <w:ilvl w:val="2"/>
          <w:numId w:val="12"/>
        </w:numPr>
        <w:spacing w:line="360" w:lineRule="auto"/>
        <w:ind w:left="1170"/>
        <w:rPr>
          <w:szCs w:val="24"/>
        </w:rPr>
      </w:pPr>
      <w:proofErr w:type="spellStart"/>
      <w:r>
        <w:rPr>
          <w:b/>
          <w:szCs w:val="24"/>
        </w:rPr>
        <w:t>Metal:</w:t>
      </w:r>
      <w:r>
        <w:rPr>
          <w:szCs w:val="24"/>
        </w:rPr>
        <w:t>solid</w:t>
      </w:r>
      <w:proofErr w:type="spellEnd"/>
      <w:r>
        <w:rPr>
          <w:szCs w:val="24"/>
        </w:rPr>
        <w:t xml:space="preserve"> that prevents other particles from falling/rising up, can be melted slowly by lava (grey)</w:t>
      </w:r>
    </w:p>
    <w:p w:rsidR="00150EBC" w:rsidRPr="007054BB" w:rsidRDefault="000E4152" w:rsidP="00150EBC">
      <w:pPr>
        <w:pStyle w:val="ListParagraph"/>
        <w:numPr>
          <w:ilvl w:val="2"/>
          <w:numId w:val="12"/>
        </w:numPr>
        <w:spacing w:line="360" w:lineRule="auto"/>
        <w:ind w:left="1170"/>
        <w:rPr>
          <w:szCs w:val="24"/>
        </w:rPr>
      </w:pPr>
      <w:r>
        <w:rPr>
          <w:b/>
          <w:szCs w:val="24"/>
        </w:rPr>
        <w:t>Sand</w:t>
      </w:r>
      <w:r w:rsidR="00150EBC">
        <w:rPr>
          <w:szCs w:val="24"/>
        </w:rPr>
        <w:t xml:space="preserve">: </w:t>
      </w:r>
      <w:r w:rsidR="009236F8">
        <w:rPr>
          <w:szCs w:val="24"/>
        </w:rPr>
        <w:t>sand particle, melts when it comes into contact with lava or fire (yellow)</w:t>
      </w:r>
    </w:p>
    <w:p w:rsidR="00150EBC" w:rsidRDefault="009236F8" w:rsidP="00150EBC">
      <w:pPr>
        <w:pStyle w:val="ListParagraph"/>
        <w:numPr>
          <w:ilvl w:val="2"/>
          <w:numId w:val="12"/>
        </w:numPr>
        <w:spacing w:line="360" w:lineRule="auto"/>
        <w:ind w:left="1170"/>
        <w:rPr>
          <w:szCs w:val="24"/>
        </w:rPr>
      </w:pPr>
      <w:r>
        <w:rPr>
          <w:b/>
          <w:szCs w:val="24"/>
        </w:rPr>
        <w:lastRenderedPageBreak/>
        <w:t>Water</w:t>
      </w:r>
      <w:r w:rsidR="00150EBC">
        <w:rPr>
          <w:szCs w:val="24"/>
        </w:rPr>
        <w:t xml:space="preserve">: </w:t>
      </w:r>
      <w:r>
        <w:rPr>
          <w:szCs w:val="24"/>
        </w:rPr>
        <w:t xml:space="preserve">water particle, turns into gas when it comes into contact with lava (blue) </w:t>
      </w:r>
    </w:p>
    <w:p w:rsidR="00150EBC" w:rsidRDefault="00A96996" w:rsidP="00150EBC">
      <w:pPr>
        <w:pStyle w:val="ListParagraph"/>
        <w:numPr>
          <w:ilvl w:val="2"/>
          <w:numId w:val="12"/>
        </w:numPr>
        <w:spacing w:line="360" w:lineRule="auto"/>
        <w:ind w:left="1170"/>
        <w:rPr>
          <w:szCs w:val="24"/>
        </w:rPr>
      </w:pPr>
      <w:r>
        <w:rPr>
          <w:b/>
          <w:szCs w:val="24"/>
        </w:rPr>
        <w:t>Lava</w:t>
      </w:r>
      <w:r w:rsidR="00150EBC">
        <w:rPr>
          <w:szCs w:val="24"/>
        </w:rPr>
        <w:t xml:space="preserve">: </w:t>
      </w:r>
      <w:r>
        <w:rPr>
          <w:szCs w:val="24"/>
        </w:rPr>
        <w:t>lava particle, acts similarly to fire, turns water to gas when it comes into contact with it, causes gas to set fire when it comes into contact with it, burns vines when it comes into contact with them (orange)</w:t>
      </w:r>
    </w:p>
    <w:p w:rsidR="00150EBC" w:rsidRDefault="00A96996" w:rsidP="00150EBC">
      <w:pPr>
        <w:pStyle w:val="ListParagraph"/>
        <w:numPr>
          <w:ilvl w:val="2"/>
          <w:numId w:val="12"/>
        </w:numPr>
        <w:spacing w:line="360" w:lineRule="auto"/>
        <w:ind w:left="1170"/>
        <w:rPr>
          <w:szCs w:val="24"/>
        </w:rPr>
      </w:pPr>
      <w:r>
        <w:rPr>
          <w:b/>
          <w:szCs w:val="24"/>
        </w:rPr>
        <w:t>Gas</w:t>
      </w:r>
      <w:r w:rsidR="00150EBC">
        <w:rPr>
          <w:szCs w:val="24"/>
        </w:rPr>
        <w:t xml:space="preserve">: </w:t>
      </w:r>
      <w:r>
        <w:rPr>
          <w:szCs w:val="24"/>
        </w:rPr>
        <w:t>gas particle, produced by mixing water and lava, catches fire when it comes into contact with lava or gas (light grey)</w:t>
      </w:r>
    </w:p>
    <w:p w:rsidR="00150EBC" w:rsidRDefault="00A96996" w:rsidP="00150EBC">
      <w:pPr>
        <w:pStyle w:val="ListParagraph"/>
        <w:numPr>
          <w:ilvl w:val="2"/>
          <w:numId w:val="12"/>
        </w:numPr>
        <w:spacing w:line="360" w:lineRule="auto"/>
        <w:ind w:left="1170"/>
        <w:rPr>
          <w:szCs w:val="24"/>
        </w:rPr>
      </w:pPr>
      <w:r>
        <w:rPr>
          <w:b/>
          <w:szCs w:val="24"/>
        </w:rPr>
        <w:t>Vine</w:t>
      </w:r>
      <w:r w:rsidR="00150EBC">
        <w:rPr>
          <w:szCs w:val="24"/>
        </w:rPr>
        <w:t xml:space="preserve">: </w:t>
      </w:r>
      <w:r>
        <w:rPr>
          <w:szCs w:val="24"/>
        </w:rPr>
        <w:t xml:space="preserve">similar </w:t>
      </w:r>
      <w:r w:rsidR="004A487C">
        <w:rPr>
          <w:szCs w:val="24"/>
        </w:rPr>
        <w:t>properties as</w:t>
      </w:r>
      <w:r>
        <w:rPr>
          <w:szCs w:val="24"/>
        </w:rPr>
        <w:t xml:space="preserve"> metal, except it grows downwards and sets fire when it comes into contact with lava or fire (green)</w:t>
      </w:r>
    </w:p>
    <w:p w:rsidR="00150EBC" w:rsidRDefault="004A487C" w:rsidP="00150EBC">
      <w:pPr>
        <w:pStyle w:val="ListParagraph"/>
        <w:numPr>
          <w:ilvl w:val="2"/>
          <w:numId w:val="12"/>
        </w:numPr>
        <w:spacing w:line="360" w:lineRule="auto"/>
        <w:ind w:left="1170"/>
        <w:rPr>
          <w:szCs w:val="24"/>
        </w:rPr>
      </w:pPr>
      <w:r>
        <w:rPr>
          <w:b/>
          <w:szCs w:val="24"/>
        </w:rPr>
        <w:t>Fire</w:t>
      </w:r>
      <w:r w:rsidR="00150EBC">
        <w:rPr>
          <w:szCs w:val="24"/>
        </w:rPr>
        <w:t xml:space="preserve">: </w:t>
      </w:r>
      <w:r>
        <w:rPr>
          <w:szCs w:val="24"/>
        </w:rPr>
        <w:t>similar properties as lava, except it doesn’t fall; rather, it only appears as long as the user is clicking on a location (orange)</w:t>
      </w:r>
      <w:bookmarkStart w:id="0" w:name="_GoBack"/>
      <w:bookmarkEnd w:id="0"/>
    </w:p>
    <w:p w:rsidR="00E42E4C" w:rsidRPr="00F601E6" w:rsidRDefault="00E42E4C" w:rsidP="004A487C">
      <w:pPr>
        <w:jc w:val="center"/>
      </w:pPr>
    </w:p>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171B111A"/>
    <w:multiLevelType w:val="hybridMultilevel"/>
    <w:tmpl w:val="A9F8088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docVars>
    <w:docVar w:name="Creator" w:val="?"/>
    <w:docVar w:name="VerbatimMac" w:val="True"/>
    <w:docVar w:name="VerbatimVersion" w:val="5.0"/>
  </w:docVars>
  <w:rsids>
    <w:rsidRoot w:val="008A5546"/>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0E4152"/>
    <w:rsid w:val="00100B28"/>
    <w:rsid w:val="00117316"/>
    <w:rsid w:val="001209B4"/>
    <w:rsid w:val="00150EBC"/>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A487C"/>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104"/>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8159A"/>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A5546"/>
    <w:rsid w:val="008B032E"/>
    <w:rsid w:val="008C0FA2"/>
    <w:rsid w:val="008C2342"/>
    <w:rsid w:val="008C77B6"/>
    <w:rsid w:val="008D1B91"/>
    <w:rsid w:val="008D724A"/>
    <w:rsid w:val="008E7A3E"/>
    <w:rsid w:val="008F41FD"/>
    <w:rsid w:val="008F4479"/>
    <w:rsid w:val="008F4BA0"/>
    <w:rsid w:val="00901726"/>
    <w:rsid w:val="00920E6A"/>
    <w:rsid w:val="009236F8"/>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962"/>
    <w:rsid w:val="00A81FD2"/>
    <w:rsid w:val="00A8441A"/>
    <w:rsid w:val="00A8674A"/>
    <w:rsid w:val="00A96996"/>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234B"/>
    <w:rsid w:val="00D77956"/>
    <w:rsid w:val="00D80F0C"/>
    <w:rsid w:val="00D92077"/>
    <w:rsid w:val="00D951E2"/>
    <w:rsid w:val="00D9565A"/>
    <w:rsid w:val="00DB2337"/>
    <w:rsid w:val="00DB3358"/>
    <w:rsid w:val="00DB5F87"/>
    <w:rsid w:val="00DB699B"/>
    <w:rsid w:val="00DC0376"/>
    <w:rsid w:val="00DC099B"/>
    <w:rsid w:val="00DC2BE5"/>
    <w:rsid w:val="00DD4B59"/>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A5546"/>
    <w:pPr>
      <w:spacing w:line="276" w:lineRule="auto"/>
    </w:pPr>
    <w:rPr>
      <w:rFonts w:ascii="Times New Roman" w:eastAsiaTheme="minorHAnsi" w:hAnsi="Times New Roman" w:cs="Times New Roman"/>
      <w:szCs w:val="22"/>
    </w:rPr>
  </w:style>
  <w:style w:type="paragraph" w:styleId="Heading1">
    <w:name w:val="heading 1"/>
    <w:aliases w:val="Pocket"/>
    <w:basedOn w:val="Normal"/>
    <w:next w:val="Normal"/>
    <w:link w:val="Heading1Char"/>
    <w:uiPriority w:val="9"/>
    <w:qFormat/>
    <w:rsid w:val="006F126E"/>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F126E"/>
    <w:pPr>
      <w:keepNext/>
      <w:keepLines/>
      <w:pageBreakBefore/>
      <w:spacing w:before="4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F126E"/>
    <w:pPr>
      <w:keepNext/>
      <w:keepLines/>
      <w:pageBreakBefore/>
      <w:spacing w:before="4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6F126E"/>
    <w:pPr>
      <w:keepNext/>
      <w:keepLines/>
      <w:spacing w:before="4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6F126E"/>
    <w:rPr>
      <w:rFonts w:ascii="Garamond" w:eastAsiaTheme="majorEastAsia" w:hAnsi="Garamond" w:cstheme="majorBidi"/>
      <w:b/>
      <w:bCs/>
      <w:sz w:val="52"/>
      <w:szCs w:val="32"/>
    </w:rPr>
  </w:style>
  <w:style w:type="character" w:customStyle="1" w:styleId="Heading2Char">
    <w:name w:val="Heading 2 Char"/>
    <w:aliases w:val="Hat Char"/>
    <w:basedOn w:val="DefaultParagraphFont"/>
    <w:link w:val="Heading2"/>
    <w:uiPriority w:val="9"/>
    <w:rsid w:val="006F126E"/>
    <w:rPr>
      <w:rFonts w:ascii="Garamond" w:eastAsiaTheme="majorEastAsia" w:hAnsi="Garamond" w:cstheme="majorBidi"/>
      <w:b/>
      <w:bCs/>
      <w:sz w:val="44"/>
      <w:szCs w:val="44"/>
      <w:u w:val="double"/>
    </w:rPr>
  </w:style>
  <w:style w:type="character" w:customStyle="1" w:styleId="Heading3Char">
    <w:name w:val="Heading 3 Char"/>
    <w:aliases w:val="Block Char"/>
    <w:basedOn w:val="DefaultParagraphFont"/>
    <w:link w:val="Heading3"/>
    <w:uiPriority w:val="9"/>
    <w:rsid w:val="006F126E"/>
    <w:rPr>
      <w:rFonts w:ascii="Garamond" w:eastAsiaTheme="majorEastAsia" w:hAnsi="Garamond" w:cstheme="majorBidi"/>
      <w:b/>
      <w:bCs/>
      <w:sz w:val="32"/>
      <w:szCs w:val="32"/>
      <w:u w:val="single"/>
    </w:rPr>
  </w:style>
  <w:style w:type="character" w:customStyle="1" w:styleId="Heading4Char">
    <w:name w:val="Heading 4 Char"/>
    <w:aliases w:val="Tag Char"/>
    <w:basedOn w:val="DefaultParagraphFont"/>
    <w:link w:val="Heading4"/>
    <w:uiPriority w:val="9"/>
    <w:rsid w:val="006F126E"/>
    <w:rPr>
      <w:rFonts w:ascii="Garamond" w:eastAsiaTheme="majorEastAsia" w:hAnsi="Garamond" w:cstheme="majorBidi"/>
      <w:b/>
      <w:bCs/>
      <w:sz w:val="26"/>
      <w:szCs w:val="26"/>
    </w:rPr>
  </w:style>
  <w:style w:type="character" w:customStyle="1" w:styleId="Style13ptBold">
    <w:name w:val="Style 13 pt Bold"/>
    <w:aliases w:val="Cite"/>
    <w:basedOn w:val="DefaultParagraphFont"/>
    <w:uiPriority w:val="1"/>
    <w:qFormat/>
    <w:rsid w:val="003D5EA8"/>
    <w:rPr>
      <w:b/>
      <w:sz w:val="26"/>
      <w:u w:val="none"/>
    </w:rPr>
  </w:style>
  <w:style w:type="character" w:customStyle="1" w:styleId="StyleUnderline">
    <w:name w:val="Style Underline"/>
    <w:aliases w:val="Underline"/>
    <w:basedOn w:val="DefaultParagraphFont"/>
    <w:uiPriority w:val="1"/>
    <w:qFormat/>
    <w:rsid w:val="003D5EA8"/>
    <w:rPr>
      <w:b w:val="0"/>
      <w:sz w:val="22"/>
      <w:u w:val="single"/>
    </w:rPr>
  </w:style>
  <w:style w:type="character" w:styleId="Emphasis">
    <w:name w:val="Emphasis"/>
    <w:basedOn w:val="DefaultParagraphFont"/>
    <w:uiPriority w:val="20"/>
    <w:qFormat/>
    <w:rsid w:val="003D5EA8"/>
    <w:rPr>
      <w:rFonts w:ascii="Garamond" w:hAnsi="Garamond"/>
      <w:b/>
      <w:i w:val="0"/>
      <w:iCs/>
      <w:sz w:val="22"/>
      <w:u w:val="single"/>
      <w:bdr w:val="none" w:sz="0" w:space="0" w:color="auto"/>
    </w:rPr>
  </w:style>
  <w:style w:type="character" w:styleId="FollowedHyperlink">
    <w:name w:val="FollowedHyperlink"/>
    <w:basedOn w:val="DefaultParagraphFont"/>
    <w:uiPriority w:val="99"/>
    <w:semiHidden/>
    <w:unhideWhenUsed/>
    <w:rsid w:val="003D5EA8"/>
    <w:rPr>
      <w:color w:val="auto"/>
      <w:u w:val="none"/>
    </w:rPr>
  </w:style>
  <w:style w:type="character" w:styleId="Hyperlink">
    <w:name w:val="Hyperlink"/>
    <w:basedOn w:val="DefaultParagraphFont"/>
    <w:uiPriority w:val="99"/>
    <w:semiHidden/>
    <w:unhideWhenUsed/>
    <w:rsid w:val="003D5EA8"/>
    <w:rPr>
      <w:color w:val="auto"/>
      <w:u w:val="none"/>
    </w:rPr>
  </w:style>
  <w:style w:type="paragraph" w:styleId="DocumentMap">
    <w:name w:val="Document Map"/>
    <w:basedOn w:val="Normal"/>
    <w:link w:val="DocumentMapChar"/>
    <w:uiPriority w:val="99"/>
    <w:semiHidden/>
    <w:unhideWhenUsed/>
    <w:rsid w:val="003D5EA8"/>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3D5EA8"/>
    <w:rPr>
      <w:rFonts w:ascii="Lucida Grande" w:hAnsi="Lucida Grande" w:cs="Lucida Grande"/>
    </w:rPr>
  </w:style>
  <w:style w:type="paragraph" w:styleId="ListParagraph">
    <w:name w:val="List Paragraph"/>
    <w:basedOn w:val="Normal"/>
    <w:uiPriority w:val="34"/>
    <w:qFormat/>
    <w:rsid w:val="00150EBC"/>
    <w:pPr>
      <w:ind w:left="720"/>
      <w:contextualSpacing/>
    </w:pPr>
  </w:style>
  <w:style w:type="paragraph" w:styleId="BalloonText">
    <w:name w:val="Balloon Text"/>
    <w:basedOn w:val="Normal"/>
    <w:link w:val="BalloonTextChar"/>
    <w:uiPriority w:val="99"/>
    <w:semiHidden/>
    <w:unhideWhenUsed/>
    <w:rsid w:val="00DD4B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B59"/>
    <w:rPr>
      <w:rFonts w:ascii="Tahoma" w:eastAsiaTheme="minorHAnsi"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2D3DD1E-D51C-6A41-A476-393598FA4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1392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656we5@studentoffice.net</dc:creator>
  <cp:keywords>5.2</cp:keywords>
  <dc:description/>
  <cp:lastModifiedBy>Cesar</cp:lastModifiedBy>
  <cp:revision>6</cp:revision>
  <dcterms:created xsi:type="dcterms:W3CDTF">2017-06-12T13:33:00Z</dcterms:created>
  <dcterms:modified xsi:type="dcterms:W3CDTF">2017-06-13T06:17:00Z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